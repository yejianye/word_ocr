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D68E4" w14:textId="4655CA52" w:rsidR="00B7192E" w:rsidRPr="00211F29" w:rsidRDefault="00B7192E" w:rsidP="00B7192E">
      <w:pPr>
        <w:rPr>
          <w:rFonts w:eastAsiaTheme="majorEastAsia" w:cstheme="minorHAnsi"/>
          <w:b/>
          <w:bCs/>
          <w:sz w:val="28"/>
          <w:szCs w:val="28"/>
          <w:lang w:val="en-US"/>
        </w:rPr>
      </w:pPr>
      <w:r>
        <w:rPr>
          <w:sz w:val="32"/>
        </w:rPr>
        <w:t>成为网红单词表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18"/>
        <w:gridCol w:w="1742"/>
        <w:gridCol w:w="810"/>
        <w:gridCol w:w="3452"/>
      </w:tblGrid>
      <w:tr w:rsidR="00211F29" w:rsidRPr="008F2FCF" w14:paraId="22640E31" w14:textId="77777777" w:rsidTr="00413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A2CB11C" w14:textId="77777777" w:rsidR="00211F29" w:rsidRPr="00BD76F4" w:rsidRDefault="00211F29" w:rsidP="0041334B">
            <w:pPr>
              <w:spacing w:after="100" w:line="320" w:lineRule="exact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单词</w:t>
            </w:r>
          </w:p>
        </w:tc>
        <w:tc>
          <w:tcPr>
            <w:tcW w:w="1742" w:type="dxa"/>
          </w:tcPr>
          <w:p w14:paraId="5F934C46" w14:textId="77777777" w:rsidR="00211F29" w:rsidRPr="00BD76F4" w:rsidRDefault="00211F29" w:rsidP="0041334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音标</w:t>
            </w:r>
          </w:p>
        </w:tc>
        <w:tc>
          <w:tcPr>
            <w:tcW w:w="810" w:type="dxa"/>
          </w:tcPr>
          <w:p w14:paraId="30E1EFC0" w14:textId="77777777" w:rsidR="00211F29" w:rsidRPr="00BD76F4" w:rsidRDefault="00211F29" w:rsidP="0041334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词性</w:t>
            </w:r>
          </w:p>
        </w:tc>
        <w:tc>
          <w:tcPr>
            <w:tcW w:w="3452" w:type="dxa"/>
          </w:tcPr>
          <w:p w14:paraId="66B755D1" w14:textId="77777777" w:rsidR="00211F29" w:rsidRPr="00BD76F4" w:rsidRDefault="00211F29" w:rsidP="0041334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中文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gen z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Z 世代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pollster</w:t>
            </w:r>
          </w:p>
        </w:tc>
        <w:tc>
          <w:tcPr>
            <w:tcW w:type="dxa" w:w="1742"/>
          </w:tcPr>
          <w:p>
            <w:r>
              <w:t>/ˈpəʊlstər/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民调机构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reputable</w:t>
            </w:r>
          </w:p>
        </w:tc>
        <w:tc>
          <w:tcPr>
            <w:tcW w:type="dxa" w:w="1742"/>
          </w:tcPr>
          <w:p>
            <w:r>
              <w:t>/ˈrepjətəbl/</w:t>
            </w:r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体面的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fashionista</w:t>
            </w:r>
          </w:p>
        </w:tc>
        <w:tc>
          <w:tcPr>
            <w:tcW w:type="dxa" w:w="1742"/>
          </w:tcPr>
          <w:p>
            <w:r>
              <w:t>/ˌfæʃəˈnɪstə/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时尚达人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comedian</w:t>
            </w:r>
          </w:p>
        </w:tc>
        <w:tc>
          <w:tcPr>
            <w:tcW w:type="dxa" w:w="1742"/>
          </w:tcPr>
          <w:p>
            <w:r>
              <w:t>/kəˈmiːdiən/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喜剧演员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ware</w:t>
            </w:r>
          </w:p>
        </w:tc>
        <w:tc>
          <w:tcPr>
            <w:tcW w:type="dxa" w:w="1742"/>
          </w:tcPr>
          <w:p>
            <w:r>
              <w:t>/weə(r)/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产品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fantasise</w:t>
            </w:r>
          </w:p>
        </w:tc>
        <w:tc>
          <w:tcPr>
            <w:tcW w:type="dxa" w:w="1742"/>
          </w:tcPr>
          <w:p>
            <w:r>
              <w:t>/ˈfæntəsaɪz/</w:t>
            </w:r>
          </w:p>
        </w:tc>
        <w:tc>
          <w:tcPr>
            <w:tcW w:type="dxa" w:w="810"/>
          </w:tcPr>
          <w:p>
            <w:r>
              <w:t>v.</w:t>
            </w:r>
          </w:p>
        </w:tc>
        <w:tc>
          <w:tcPr>
            <w:tcW w:type="dxa" w:w="3452"/>
          </w:tcPr>
          <w:p>
            <w:r>
              <w:t>幻想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boomer</w:t>
            </w:r>
          </w:p>
        </w:tc>
        <w:tc>
          <w:tcPr>
            <w:tcW w:type="dxa" w:w="1742"/>
          </w:tcPr>
          <w:p>
            <w:r>
              <w:t>/ˈbuːmər/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婴儿潮一代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stalwart</w:t>
            </w:r>
          </w:p>
        </w:tc>
        <w:tc>
          <w:tcPr>
            <w:tcW w:type="dxa" w:w="1742"/>
          </w:tcPr>
          <w:p>
            <w:r>
              <w:t>/ˈstɔːlwərt/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忠实支持者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royalty</w:t>
            </w:r>
          </w:p>
        </w:tc>
        <w:tc>
          <w:tcPr>
            <w:tcW w:type="dxa" w:w="1742"/>
          </w:tcPr>
          <w:p>
            <w:r>
              <w:t>/ˈrɔɪəlti/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王室成员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chart-topping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/>
          </w:p>
        </w:tc>
        <w:tc>
          <w:tcPr>
            <w:tcW w:type="dxa" w:w="3452"/>
          </w:tcPr>
          <w:p>
            <w:r>
              <w:t>排行榜顶尖的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pop star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/>
          </w:p>
        </w:tc>
        <w:tc>
          <w:tcPr>
            <w:tcW w:type="dxa" w:w="3452"/>
          </w:tcPr>
          <w:p>
            <w:r>
              <w:t>流行歌手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legion</w:t>
            </w:r>
          </w:p>
        </w:tc>
        <w:tc>
          <w:tcPr>
            <w:tcW w:type="dxa" w:w="1742"/>
          </w:tcPr>
          <w:p>
            <w:r>
              <w:t>/ˈliːdʒən/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大批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lure</w:t>
            </w:r>
          </w:p>
        </w:tc>
        <w:tc>
          <w:tcPr>
            <w:tcW w:type="dxa" w:w="1742"/>
          </w:tcPr>
          <w:p>
            <w:r>
              <w:t>/lʊr/</w:t>
            </w:r>
          </w:p>
        </w:tc>
        <w:tc>
          <w:tcPr>
            <w:tcW w:type="dxa" w:w="810"/>
          </w:tcPr>
          <w:p>
            <w:r>
              <w:t>v.</w:t>
            </w:r>
          </w:p>
        </w:tc>
        <w:tc>
          <w:tcPr>
            <w:tcW w:type="dxa" w:w="3452"/>
          </w:tcPr>
          <w:p>
            <w:r>
              <w:t>吸引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Goldman Sachs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/>
          </w:p>
        </w:tc>
        <w:tc>
          <w:tcPr>
            <w:tcW w:type="dxa" w:w="3452"/>
          </w:tcPr>
          <w:p>
            <w:r>
              <w:t>高盛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reckon</w:t>
            </w:r>
          </w:p>
        </w:tc>
        <w:tc>
          <w:tcPr>
            <w:tcW w:type="dxa" w:w="1742"/>
          </w:tcPr>
          <w:p>
            <w:r>
              <w:t>/ˈrekən/</w:t>
            </w:r>
          </w:p>
        </w:tc>
        <w:tc>
          <w:tcPr>
            <w:tcW w:type="dxa" w:w="810"/>
          </w:tcPr>
          <w:p>
            <w:r>
              <w:t>v.</w:t>
            </w:r>
          </w:p>
        </w:tc>
        <w:tc>
          <w:tcPr>
            <w:tcW w:type="dxa" w:w="3452"/>
          </w:tcPr>
          <w:p>
            <w:r>
              <w:t>估计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boon</w:t>
            </w:r>
          </w:p>
        </w:tc>
        <w:tc>
          <w:tcPr>
            <w:tcW w:type="dxa" w:w="1742"/>
          </w:tcPr>
          <w:p>
            <w:r>
              <w:t>/buːn/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福音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glut</w:t>
            </w:r>
          </w:p>
        </w:tc>
        <w:tc>
          <w:tcPr>
            <w:tcW w:type="dxa" w:w="1742"/>
          </w:tcPr>
          <w:p>
            <w:r>
              <w:t>/ɡlʌt/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过剩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fickle</w:t>
            </w:r>
          </w:p>
        </w:tc>
        <w:tc>
          <w:tcPr>
            <w:tcW w:type="dxa" w:w="1742"/>
          </w:tcPr>
          <w:p>
            <w:r>
              <w:t>/ˈfɪkl/</w:t>
            </w:r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不稳定的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Super Bowl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/>
          </w:p>
        </w:tc>
        <w:tc>
          <w:tcPr>
            <w:tcW w:type="dxa" w:w="3452"/>
          </w:tcPr>
          <w:p>
            <w:r>
              <w:t>超级碗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take off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/>
          </w:p>
        </w:tc>
        <w:tc>
          <w:tcPr>
            <w:tcW w:type="dxa" w:w="3452"/>
          </w:tcPr>
          <w:p>
            <w:r>
              <w:t>起飞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authentic</w:t>
            </w:r>
          </w:p>
        </w:tc>
        <w:tc>
          <w:tcPr>
            <w:tcW w:type="dxa" w:w="1742"/>
          </w:tcPr>
          <w:p>
            <w:r>
              <w:t>/ɔːˈθentɪk/</w:t>
            </w:r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真实的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buzzword</w:t>
            </w:r>
          </w:p>
        </w:tc>
        <w:tc>
          <w:tcPr>
            <w:tcW w:type="dxa" w:w="1742"/>
          </w:tcPr>
          <w:p>
            <w:r>
              <w:t>/ˈbʌzwɜːd/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流行语</w:t>
            </w:r>
          </w:p>
        </w:tc>
      </w:tr>
    </w:tbl>
    <w:p w14:paraId="77F62D17" w14:textId="77777777" w:rsidR="00211F29" w:rsidRPr="00D26D90" w:rsidRDefault="00211F29" w:rsidP="00B7192E">
      <w:pPr>
        <w:rPr>
          <w:rFonts w:asciiTheme="majorEastAsia" w:eastAsiaTheme="majorEastAsia" w:hAnsiTheme="majorEastAsia"/>
          <w:sz w:val="24"/>
          <w:szCs w:val="24"/>
          <w:lang w:val="en-US"/>
        </w:rPr>
      </w:pPr>
    </w:p>
    <w:sectPr w:rsidR="00211F29" w:rsidRPr="00D2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E9"/>
    <w:rsid w:val="00116C35"/>
    <w:rsid w:val="001172DA"/>
    <w:rsid w:val="00211F29"/>
    <w:rsid w:val="00270423"/>
    <w:rsid w:val="00371489"/>
    <w:rsid w:val="00462F08"/>
    <w:rsid w:val="005D2837"/>
    <w:rsid w:val="005F364F"/>
    <w:rsid w:val="00947E29"/>
    <w:rsid w:val="009508E9"/>
    <w:rsid w:val="00A25426"/>
    <w:rsid w:val="00B7192E"/>
    <w:rsid w:val="00BD76F4"/>
    <w:rsid w:val="00C812CD"/>
    <w:rsid w:val="00D26D90"/>
    <w:rsid w:val="00E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4380"/>
  <w15:chartTrackingRefBased/>
  <w15:docId w15:val="{2A60CF90-E4B2-1247-A790-1578E5B2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4F"/>
  </w:style>
  <w:style w:type="paragraph" w:styleId="Heading1">
    <w:name w:val="heading 1"/>
    <w:basedOn w:val="Normal"/>
    <w:next w:val="Normal"/>
    <w:link w:val="Heading1Char"/>
    <w:uiPriority w:val="9"/>
    <w:qFormat/>
    <w:rsid w:val="005F364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4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4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4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4F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4F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4F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4F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4F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4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4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4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4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4F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4F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4F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4F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4F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F364F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F364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4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364F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F36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F364F"/>
    <w:rPr>
      <w:i/>
    </w:rPr>
  </w:style>
  <w:style w:type="paragraph" w:styleId="ListParagraph">
    <w:name w:val="List Paragraph"/>
    <w:basedOn w:val="Normal"/>
    <w:uiPriority w:val="34"/>
    <w:qFormat/>
    <w:rsid w:val="005F364F"/>
    <w:pPr>
      <w:ind w:left="720"/>
      <w:contextualSpacing/>
    </w:pPr>
  </w:style>
  <w:style w:type="character" w:styleId="IntenseEmphasis">
    <w:name w:val="Intense Emphasis"/>
    <w:uiPriority w:val="21"/>
    <w:qFormat/>
    <w:rsid w:val="005F364F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4F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4F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5F364F"/>
    <w:rPr>
      <w:b/>
      <w:bCs/>
      <w:smallCaps/>
      <w:spacing w:val="5"/>
      <w:sz w:val="22"/>
      <w:szCs w:val="22"/>
      <w:u w:val="single"/>
    </w:rPr>
  </w:style>
  <w:style w:type="table" w:styleId="TableGrid">
    <w:name w:val="Table Grid"/>
    <w:basedOn w:val="TableNormal"/>
    <w:uiPriority w:val="39"/>
    <w:rsid w:val="0011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02D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5F364F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5F364F"/>
    <w:rPr>
      <w:b/>
      <w:color w:val="E97132" w:themeColor="accent2"/>
    </w:rPr>
  </w:style>
  <w:style w:type="character" w:styleId="Emphasis">
    <w:name w:val="Emphasis"/>
    <w:uiPriority w:val="20"/>
    <w:qFormat/>
    <w:rsid w:val="005F364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F36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364F"/>
  </w:style>
  <w:style w:type="character" w:styleId="SubtleEmphasis">
    <w:name w:val="Subtle Emphasis"/>
    <w:uiPriority w:val="19"/>
    <w:qFormat/>
    <w:rsid w:val="005F364F"/>
    <w:rPr>
      <w:i/>
    </w:rPr>
  </w:style>
  <w:style w:type="character" w:styleId="SubtleReference">
    <w:name w:val="Subtle Reference"/>
    <w:uiPriority w:val="31"/>
    <w:qFormat/>
    <w:rsid w:val="005F364F"/>
    <w:rPr>
      <w:b/>
    </w:rPr>
  </w:style>
  <w:style w:type="character" w:styleId="BookTitle">
    <w:name w:val="Book Title"/>
    <w:uiPriority w:val="33"/>
    <w:qFormat/>
    <w:rsid w:val="005F364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6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ryan.ye</dc:creator>
  <cp:keywords/>
  <dc:description/>
  <cp:lastModifiedBy>ryan.ye</cp:lastModifiedBy>
  <cp:revision>13</cp:revision>
  <dcterms:created xsi:type="dcterms:W3CDTF">2024-09-18T16:38:00Z</dcterms:created>
  <dcterms:modified xsi:type="dcterms:W3CDTF">2024-10-01T09:41:00Z</dcterms:modified>
</cp:coreProperties>
</file>